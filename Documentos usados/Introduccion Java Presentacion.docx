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289A" w:rsidRPr="00443F8A" w:rsidRDefault="00000000">
      <w:pPr>
        <w:pStyle w:val="Heading1"/>
        <w:rPr>
          <w:lang w:val="es-NI"/>
        </w:rPr>
      </w:pPr>
      <w:r w:rsidRPr="00443F8A">
        <w:rPr>
          <w:lang w:val="es-NI"/>
        </w:rPr>
        <w:t>Introducción a Java</w:t>
      </w:r>
    </w:p>
    <w:p w:rsidR="00CC289A" w:rsidRPr="00443F8A" w:rsidRDefault="00000000">
      <w:pPr>
        <w:pStyle w:val="Heading2"/>
        <w:rPr>
          <w:lang w:val="es-NI"/>
        </w:rPr>
      </w:pPr>
      <w:r w:rsidRPr="00443F8A">
        <w:rPr>
          <w:lang w:val="es-NI"/>
        </w:rPr>
        <w:t>1. Introducción a Java: Bibliotecas y Fundamentos</w:t>
      </w:r>
    </w:p>
    <w:p w:rsidR="00CC289A" w:rsidRPr="00443F8A" w:rsidRDefault="00000000">
      <w:pPr>
        <w:rPr>
          <w:lang w:val="es-NI"/>
        </w:rPr>
      </w:pPr>
      <w:r w:rsidRPr="00443F8A">
        <w:rPr>
          <w:lang w:val="es-NI"/>
        </w:rPr>
        <w:t>Java es un lenguaje de programación orientado a objetos, creado para ser simple, seguro y fácil de aprender. Es popular para aplicaciones empresariales, desarrollo móvil (especialmente Android), y sistemas distribuidos. Java cuenta con una amplia biblioteca estándar (Java API) que nos permite usar funciones ya creadas, como la entrada/salida de datos, manipulación de colecciones y operaciones matemáticas. Este enfoque ahorra tiempo y mejora la eficiencia en la programación, ya que reutilizamos código probado.</w:t>
      </w:r>
    </w:p>
    <w:p w:rsidR="00CC289A" w:rsidRPr="00443F8A" w:rsidRDefault="00000000">
      <w:pPr>
        <w:pStyle w:val="Heading2"/>
        <w:rPr>
          <w:lang w:val="es-NI"/>
        </w:rPr>
      </w:pPr>
      <w:r w:rsidRPr="00443F8A">
        <w:rPr>
          <w:lang w:val="es-NI"/>
        </w:rPr>
        <w:t>2. Presentación de la Sintaxis de Java</w:t>
      </w:r>
    </w:p>
    <w:p w:rsidR="00CC289A" w:rsidRPr="00443F8A" w:rsidRDefault="00000000">
      <w:pPr>
        <w:rPr>
          <w:lang w:val="es-NI"/>
        </w:rPr>
      </w:pPr>
      <w:r w:rsidRPr="00443F8A">
        <w:rPr>
          <w:lang w:val="es-NI"/>
        </w:rPr>
        <w:t>La sintaxis de Java es muy similar a la de otros lenguajes como C y C++, por lo que se considera fácil de aprender si tienes nociones previas de programación. Aquí tienes algunos elementos básicos:</w:t>
      </w:r>
      <w:r w:rsidRPr="00443F8A">
        <w:rPr>
          <w:lang w:val="es-NI"/>
        </w:rPr>
        <w:br/>
        <w:t>- Clases y Objetos: Todo en Java gira en torno a clases y objetos. Para crear un programa en Java, se debe definir al menos una clase.</w:t>
      </w:r>
      <w:r w:rsidRPr="00443F8A">
        <w:rPr>
          <w:lang w:val="es-NI"/>
        </w:rPr>
        <w:br/>
        <w:t>- Métodos: Son bloques de código que realizan tareas específicas y se definen dentro de las clases.</w:t>
      </w:r>
      <w:r w:rsidRPr="00443F8A">
        <w:rPr>
          <w:lang w:val="es-NI"/>
        </w:rPr>
        <w:br/>
        <w:t xml:space="preserve">- </w:t>
      </w:r>
      <w:proofErr w:type="spellStart"/>
      <w:r w:rsidRPr="00443F8A">
        <w:rPr>
          <w:lang w:val="es-NI"/>
        </w:rPr>
        <w:t>Main</w:t>
      </w:r>
      <w:proofErr w:type="spellEnd"/>
      <w:r w:rsidRPr="00443F8A">
        <w:rPr>
          <w:lang w:val="es-NI"/>
        </w:rPr>
        <w:t>: Es el método principal que se ejecuta al correr un programa. En Java se define así: `</w:t>
      </w:r>
      <w:proofErr w:type="spellStart"/>
      <w:r w:rsidRPr="00443F8A">
        <w:rPr>
          <w:lang w:val="es-NI"/>
        </w:rPr>
        <w:t>public</w:t>
      </w:r>
      <w:proofErr w:type="spellEnd"/>
      <w:r w:rsidRPr="00443F8A">
        <w:rPr>
          <w:lang w:val="es-NI"/>
        </w:rPr>
        <w:t xml:space="preserve"> </w:t>
      </w:r>
      <w:proofErr w:type="spellStart"/>
      <w:r w:rsidRPr="00443F8A">
        <w:rPr>
          <w:lang w:val="es-NI"/>
        </w:rPr>
        <w:t>static</w:t>
      </w:r>
      <w:proofErr w:type="spellEnd"/>
      <w:r w:rsidRPr="00443F8A">
        <w:rPr>
          <w:lang w:val="es-NI"/>
        </w:rPr>
        <w:t xml:space="preserve"> </w:t>
      </w:r>
      <w:proofErr w:type="spellStart"/>
      <w:r w:rsidRPr="00443F8A">
        <w:rPr>
          <w:lang w:val="es-NI"/>
        </w:rPr>
        <w:t>void</w:t>
      </w:r>
      <w:proofErr w:type="spellEnd"/>
      <w:r w:rsidRPr="00443F8A">
        <w:rPr>
          <w:lang w:val="es-NI"/>
        </w:rPr>
        <w:t xml:space="preserve"> </w:t>
      </w:r>
      <w:proofErr w:type="spellStart"/>
      <w:proofErr w:type="gramStart"/>
      <w:r w:rsidRPr="00443F8A">
        <w:rPr>
          <w:lang w:val="es-NI"/>
        </w:rPr>
        <w:t>main</w:t>
      </w:r>
      <w:proofErr w:type="spellEnd"/>
      <w:r w:rsidRPr="00443F8A">
        <w:rPr>
          <w:lang w:val="es-NI"/>
        </w:rPr>
        <w:t>(</w:t>
      </w:r>
      <w:proofErr w:type="spellStart"/>
      <w:proofErr w:type="gramEnd"/>
      <w:r w:rsidRPr="00443F8A">
        <w:rPr>
          <w:lang w:val="es-NI"/>
        </w:rPr>
        <w:t>String</w:t>
      </w:r>
      <w:proofErr w:type="spellEnd"/>
      <w:r w:rsidRPr="00443F8A">
        <w:rPr>
          <w:lang w:val="es-NI"/>
        </w:rPr>
        <w:t xml:space="preserve">[] </w:t>
      </w:r>
      <w:proofErr w:type="spellStart"/>
      <w:r w:rsidRPr="00443F8A">
        <w:rPr>
          <w:lang w:val="es-NI"/>
        </w:rPr>
        <w:t>args</w:t>
      </w:r>
      <w:proofErr w:type="spellEnd"/>
      <w:r w:rsidRPr="00443F8A">
        <w:rPr>
          <w:lang w:val="es-NI"/>
        </w:rPr>
        <w:t>) { }`.</w:t>
      </w:r>
      <w:r w:rsidRPr="00443F8A">
        <w:rPr>
          <w:lang w:val="es-NI"/>
        </w:rPr>
        <w:br/>
        <w:t>- Palabras clave como `</w:t>
      </w:r>
      <w:proofErr w:type="spellStart"/>
      <w:r w:rsidRPr="00443F8A">
        <w:rPr>
          <w:lang w:val="es-NI"/>
        </w:rPr>
        <w:t>public</w:t>
      </w:r>
      <w:proofErr w:type="spellEnd"/>
      <w:r w:rsidRPr="00443F8A">
        <w:rPr>
          <w:lang w:val="es-NI"/>
        </w:rPr>
        <w:t>`, `</w:t>
      </w:r>
      <w:proofErr w:type="spellStart"/>
      <w:r w:rsidRPr="00443F8A">
        <w:rPr>
          <w:lang w:val="es-NI"/>
        </w:rPr>
        <w:t>static</w:t>
      </w:r>
      <w:proofErr w:type="spellEnd"/>
      <w:r w:rsidRPr="00443F8A">
        <w:rPr>
          <w:lang w:val="es-NI"/>
        </w:rPr>
        <w:t>`, y `</w:t>
      </w:r>
      <w:proofErr w:type="spellStart"/>
      <w:r w:rsidRPr="00443F8A">
        <w:rPr>
          <w:lang w:val="es-NI"/>
        </w:rPr>
        <w:t>void</w:t>
      </w:r>
      <w:proofErr w:type="spellEnd"/>
      <w:r w:rsidRPr="00443F8A">
        <w:rPr>
          <w:lang w:val="es-NI"/>
        </w:rPr>
        <w:t>` tienen funciones específicas.</w:t>
      </w:r>
    </w:p>
    <w:p w:rsidR="00CC289A" w:rsidRPr="00443F8A" w:rsidRDefault="00000000">
      <w:pPr>
        <w:pStyle w:val="Heading2"/>
        <w:rPr>
          <w:lang w:val="es-NI"/>
        </w:rPr>
      </w:pPr>
      <w:r w:rsidRPr="00443F8A">
        <w:rPr>
          <w:lang w:val="es-NI"/>
        </w:rPr>
        <w:t>3. Método de Iniciar Java</w:t>
      </w:r>
    </w:p>
    <w:p w:rsidR="00CC289A" w:rsidRDefault="00000000">
      <w:pPr>
        <w:rPr>
          <w:lang w:val="es-NI"/>
        </w:rPr>
      </w:pPr>
      <w:r w:rsidRPr="00443F8A">
        <w:rPr>
          <w:lang w:val="es-NI"/>
        </w:rPr>
        <w:t>Para empezar a programar en Java, necesitas:</w:t>
      </w:r>
      <w:r w:rsidRPr="00443F8A">
        <w:rPr>
          <w:lang w:val="es-NI"/>
        </w:rPr>
        <w:br/>
        <w:t xml:space="preserve">- Instalar el JDK (Java </w:t>
      </w:r>
      <w:proofErr w:type="spellStart"/>
      <w:r w:rsidRPr="00443F8A">
        <w:rPr>
          <w:lang w:val="es-NI"/>
        </w:rPr>
        <w:t>Development</w:t>
      </w:r>
      <w:proofErr w:type="spellEnd"/>
      <w:r w:rsidRPr="00443F8A">
        <w:rPr>
          <w:lang w:val="es-NI"/>
        </w:rPr>
        <w:t xml:space="preserve"> Kit), que incluye el compilador y herramientas para programar en Java.</w:t>
      </w:r>
      <w:r w:rsidRPr="00443F8A">
        <w:rPr>
          <w:lang w:val="es-NI"/>
        </w:rPr>
        <w:br/>
        <w:t xml:space="preserve">- Un IDE (como IntelliJ IDEA, Eclipse o NetBeans) o simplemente un editor de texto como VS </w:t>
      </w:r>
      <w:proofErr w:type="spellStart"/>
      <w:r w:rsidRPr="00443F8A">
        <w:rPr>
          <w:lang w:val="es-NI"/>
        </w:rPr>
        <w:t>Code</w:t>
      </w:r>
      <w:proofErr w:type="spellEnd"/>
      <w:r w:rsidRPr="00443F8A">
        <w:rPr>
          <w:lang w:val="es-NI"/>
        </w:rPr>
        <w:t xml:space="preserve"> para escribir el código.</w:t>
      </w:r>
      <w:r w:rsidRPr="00443F8A">
        <w:rPr>
          <w:lang w:val="es-NI"/>
        </w:rPr>
        <w:br/>
        <w:t>- El código Java se guarda en archivos `.java` y, después de compilarlo, se convierte en archivos `.</w:t>
      </w:r>
      <w:proofErr w:type="spellStart"/>
      <w:r w:rsidRPr="00443F8A">
        <w:rPr>
          <w:lang w:val="es-NI"/>
        </w:rPr>
        <w:t>class</w:t>
      </w:r>
      <w:proofErr w:type="spellEnd"/>
      <w:r w:rsidRPr="00443F8A">
        <w:rPr>
          <w:lang w:val="es-NI"/>
        </w:rPr>
        <w:t>` que pueden ejecutarse en la JVM (Java Virtual Machine).</w:t>
      </w:r>
    </w:p>
    <w:p w:rsidR="00443F8A" w:rsidRDefault="00443F8A">
      <w:pPr>
        <w:rPr>
          <w:lang w:val="es-NI"/>
        </w:rPr>
      </w:pPr>
    </w:p>
    <w:p w:rsidR="00443F8A" w:rsidRDefault="00443F8A">
      <w:pPr>
        <w:rPr>
          <w:lang w:val="es-NI"/>
        </w:rPr>
      </w:pPr>
    </w:p>
    <w:p w:rsidR="00443F8A" w:rsidRDefault="00443F8A">
      <w:pPr>
        <w:rPr>
          <w:lang w:val="es-NI"/>
        </w:rPr>
      </w:pPr>
    </w:p>
    <w:p w:rsidR="00443F8A" w:rsidRDefault="00443F8A">
      <w:pPr>
        <w:rPr>
          <w:lang w:val="es-NI"/>
        </w:rPr>
      </w:pPr>
    </w:p>
    <w:p w:rsidR="00443F8A" w:rsidRPr="00443F8A" w:rsidRDefault="00443F8A">
      <w:pPr>
        <w:rPr>
          <w:lang w:val="es-NI"/>
        </w:rPr>
      </w:pPr>
    </w:p>
    <w:p w:rsidR="00CC289A" w:rsidRPr="00443F8A" w:rsidRDefault="00000000">
      <w:pPr>
        <w:pStyle w:val="Heading2"/>
        <w:rPr>
          <w:lang w:val="es-NI"/>
        </w:rPr>
      </w:pPr>
      <w:r w:rsidRPr="00443F8A">
        <w:rPr>
          <w:lang w:val="es-NI"/>
        </w:rPr>
        <w:lastRenderedPageBreak/>
        <w:t>4. Herencia en Java</w:t>
      </w:r>
    </w:p>
    <w:p w:rsidR="00CC289A" w:rsidRPr="00443F8A" w:rsidRDefault="00000000">
      <w:pPr>
        <w:rPr>
          <w:lang w:val="es-NI"/>
        </w:rPr>
      </w:pPr>
      <w:r w:rsidRPr="00443F8A">
        <w:rPr>
          <w:lang w:val="es-NI"/>
        </w:rPr>
        <w:t>La herencia es un concepto fundamental de la programación orientada a objetos y permite que una clase (subclase) herede atributos y métodos de otra clase (superclase). Esto nos ayuda a reutilizar código y a estructurarlo de manera más lógica y jerárquica.</w:t>
      </w:r>
    </w:p>
    <w:p w:rsidR="00443F8A" w:rsidRDefault="00443F8A">
      <w:pPr>
        <w:rPr>
          <w:lang w:val="es-NI"/>
        </w:rPr>
      </w:pPr>
      <w:r w:rsidRPr="00443F8A">
        <w:rPr>
          <w:lang w:val="es-NI"/>
        </w:rPr>
        <w:t>Ejemplo de Herencia:</w:t>
      </w:r>
    </w:p>
    <w:p w:rsidR="00443F8A" w:rsidRPr="00443F8A" w:rsidRDefault="00FA71DE">
      <w:pPr>
        <w:rPr>
          <w:lang w:val="es-NI"/>
        </w:rPr>
      </w:pPr>
      <w:r w:rsidRPr="00443F8A">
        <w:rPr>
          <w:lang w:val="es-NI"/>
        </w:rPr>
        <w:drawing>
          <wp:anchor distT="0" distB="0" distL="114300" distR="114300" simplePos="0" relativeHeight="251659264" behindDoc="0" locked="0" layoutInCell="1" allowOverlap="1" wp14:anchorId="1C53CBDF">
            <wp:simplePos x="0" y="0"/>
            <wp:positionH relativeFrom="column">
              <wp:posOffset>695325</wp:posOffset>
            </wp:positionH>
            <wp:positionV relativeFrom="paragraph">
              <wp:posOffset>8890</wp:posOffset>
            </wp:positionV>
            <wp:extent cx="4095750" cy="2270676"/>
            <wp:effectExtent l="0" t="0" r="0" b="0"/>
            <wp:wrapSquare wrapText="bothSides"/>
            <wp:docPr id="7012627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6274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70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89A" w:rsidRPr="00443F8A" w:rsidRDefault="00000000">
      <w:pPr>
        <w:pStyle w:val="Heading2"/>
        <w:rPr>
          <w:lang w:val="es-NI"/>
        </w:rPr>
      </w:pPr>
      <w:r w:rsidRPr="00443F8A">
        <w:rPr>
          <w:lang w:val="es-NI"/>
        </w:rPr>
        <w:t>5. Declaración y Creación de un Array</w:t>
      </w:r>
    </w:p>
    <w:p w:rsidR="00CC289A" w:rsidRPr="00443F8A" w:rsidRDefault="00000000">
      <w:pPr>
        <w:rPr>
          <w:lang w:val="es-NI"/>
        </w:rPr>
      </w:pPr>
      <w:r w:rsidRPr="00443F8A">
        <w:rPr>
          <w:lang w:val="es-NI"/>
        </w:rPr>
        <w:t>Un array en Java es una estructura de datos que permite almacenar múltiples valores del mismo tipo en una sola variable. Se declara y se inicializa asignando un tamaño fijo o valores específicos.</w:t>
      </w:r>
    </w:p>
    <w:p w:rsidR="00CC289A" w:rsidRPr="00443F8A" w:rsidRDefault="00000000">
      <w:pPr>
        <w:pStyle w:val="Heading2"/>
        <w:rPr>
          <w:lang w:val="es-NI"/>
        </w:rPr>
      </w:pPr>
      <w:r w:rsidRPr="00443F8A">
        <w:rPr>
          <w:lang w:val="es-NI"/>
        </w:rPr>
        <w:t>6. Ejemplo del Array</w:t>
      </w:r>
    </w:p>
    <w:p w:rsidR="00CC289A" w:rsidRDefault="00000000">
      <w:pPr>
        <w:rPr>
          <w:lang w:val="es-NI"/>
        </w:rPr>
      </w:pPr>
      <w:r w:rsidRPr="00443F8A">
        <w:rPr>
          <w:lang w:val="es-NI"/>
        </w:rPr>
        <w:t>Un ejemplo común es almacenar calificaciones en un array y calcular el promedio. Utilizamos un ciclo `</w:t>
      </w:r>
      <w:proofErr w:type="spellStart"/>
      <w:r w:rsidRPr="00443F8A">
        <w:rPr>
          <w:lang w:val="es-NI"/>
        </w:rPr>
        <w:t>for</w:t>
      </w:r>
      <w:proofErr w:type="spellEnd"/>
      <w:r w:rsidRPr="00443F8A">
        <w:rPr>
          <w:lang w:val="es-NI"/>
        </w:rPr>
        <w:t>` para recorrer el array y sumar las calificaciones, luego calculamos el promedio dividiendo la suma entre el número de elementos.</w:t>
      </w:r>
    </w:p>
    <w:p w:rsidR="005E7EF3" w:rsidRDefault="005E7EF3">
      <w:pPr>
        <w:rPr>
          <w:lang w:val="es-NI"/>
        </w:rPr>
      </w:pPr>
      <w:r>
        <w:rPr>
          <w:lang w:val="es-NI"/>
        </w:rPr>
        <w:t>Ejemplo de Array</w:t>
      </w:r>
      <w:r w:rsidR="00FA71DE">
        <w:rPr>
          <w:lang w:val="es-NI"/>
        </w:rPr>
        <w:t>:</w:t>
      </w:r>
    </w:p>
    <w:p w:rsidR="00FA71DE" w:rsidRDefault="00FA71DE" w:rsidP="00FA71DE">
      <w:pPr>
        <w:rPr>
          <w:lang w:val="es-NI"/>
        </w:rPr>
      </w:pPr>
      <w:r w:rsidRPr="00FA71DE">
        <w:rPr>
          <w:lang w:val="es-NI"/>
        </w:rPr>
        <w:drawing>
          <wp:anchor distT="0" distB="0" distL="114300" distR="114300" simplePos="0" relativeHeight="251657216" behindDoc="0" locked="0" layoutInCell="1" allowOverlap="1" wp14:anchorId="05A3F4AB">
            <wp:simplePos x="0" y="0"/>
            <wp:positionH relativeFrom="column">
              <wp:posOffset>571500</wp:posOffset>
            </wp:positionH>
            <wp:positionV relativeFrom="paragraph">
              <wp:posOffset>5715</wp:posOffset>
            </wp:positionV>
            <wp:extent cx="4343400" cy="2862580"/>
            <wp:effectExtent l="0" t="0" r="0" b="0"/>
            <wp:wrapSquare wrapText="bothSides"/>
            <wp:docPr id="473153007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53007" name="Picture 1" descr="A screen shot of a computer program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289A" w:rsidRPr="00443F8A" w:rsidRDefault="00000000">
      <w:pPr>
        <w:pStyle w:val="Heading2"/>
        <w:rPr>
          <w:lang w:val="es-NI"/>
        </w:rPr>
      </w:pPr>
      <w:r w:rsidRPr="00443F8A">
        <w:rPr>
          <w:lang w:val="es-NI"/>
        </w:rPr>
        <w:lastRenderedPageBreak/>
        <w:t xml:space="preserve">7. Errores Comunes en los </w:t>
      </w:r>
      <w:proofErr w:type="spellStart"/>
      <w:r w:rsidRPr="00443F8A">
        <w:rPr>
          <w:lang w:val="es-NI"/>
        </w:rPr>
        <w:t>Arrays</w:t>
      </w:r>
      <w:proofErr w:type="spellEnd"/>
    </w:p>
    <w:p w:rsidR="00CC289A" w:rsidRPr="00443F8A" w:rsidRDefault="00000000">
      <w:pPr>
        <w:rPr>
          <w:lang w:val="es-NI"/>
        </w:rPr>
      </w:pPr>
      <w:r w:rsidRPr="00443F8A">
        <w:rPr>
          <w:lang w:val="es-NI"/>
        </w:rPr>
        <w:t>Algunos errores frecuentes incluyen:</w:t>
      </w:r>
      <w:r w:rsidRPr="00443F8A">
        <w:rPr>
          <w:lang w:val="es-NI"/>
        </w:rPr>
        <w:br/>
        <w:t>- Índice fuera de límites: Intentar acceder a una posición fuera del tamaño del array genera un error (`</w:t>
      </w:r>
      <w:proofErr w:type="spellStart"/>
      <w:r w:rsidRPr="00443F8A">
        <w:rPr>
          <w:lang w:val="es-NI"/>
        </w:rPr>
        <w:t>ArrayIndexOutOfBoundsException</w:t>
      </w:r>
      <w:proofErr w:type="spellEnd"/>
      <w:r w:rsidRPr="00443F8A">
        <w:rPr>
          <w:lang w:val="es-NI"/>
        </w:rPr>
        <w:t>`).</w:t>
      </w:r>
      <w:r w:rsidRPr="00443F8A">
        <w:rPr>
          <w:lang w:val="es-NI"/>
        </w:rPr>
        <w:br/>
        <w:t xml:space="preserve">- </w:t>
      </w:r>
      <w:proofErr w:type="spellStart"/>
      <w:r w:rsidRPr="00443F8A">
        <w:rPr>
          <w:lang w:val="es-NI"/>
        </w:rPr>
        <w:t>Arrays</w:t>
      </w:r>
      <w:proofErr w:type="spellEnd"/>
      <w:r w:rsidRPr="00443F8A">
        <w:rPr>
          <w:lang w:val="es-NI"/>
        </w:rPr>
        <w:t xml:space="preserve"> sin inicializar: Declarar un array sin asignarle memoria (`</w:t>
      </w:r>
      <w:proofErr w:type="spellStart"/>
      <w:r w:rsidRPr="00443F8A">
        <w:rPr>
          <w:lang w:val="es-NI"/>
        </w:rPr>
        <w:t>null</w:t>
      </w:r>
      <w:proofErr w:type="spellEnd"/>
      <w:r w:rsidRPr="00443F8A">
        <w:rPr>
          <w:lang w:val="es-NI"/>
        </w:rPr>
        <w:t>`) y luego intentar acceder a él genera una excepción.</w:t>
      </w:r>
    </w:p>
    <w:sectPr w:rsidR="00CC289A" w:rsidRPr="00443F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2540090">
    <w:abstractNumId w:val="8"/>
  </w:num>
  <w:num w:numId="2" w16cid:durableId="469322614">
    <w:abstractNumId w:val="6"/>
  </w:num>
  <w:num w:numId="3" w16cid:durableId="632828070">
    <w:abstractNumId w:val="5"/>
  </w:num>
  <w:num w:numId="4" w16cid:durableId="890384440">
    <w:abstractNumId w:val="4"/>
  </w:num>
  <w:num w:numId="5" w16cid:durableId="2013949973">
    <w:abstractNumId w:val="7"/>
  </w:num>
  <w:num w:numId="6" w16cid:durableId="1900363138">
    <w:abstractNumId w:val="3"/>
  </w:num>
  <w:num w:numId="7" w16cid:durableId="844590603">
    <w:abstractNumId w:val="2"/>
  </w:num>
  <w:num w:numId="8" w16cid:durableId="1931742197">
    <w:abstractNumId w:val="1"/>
  </w:num>
  <w:num w:numId="9" w16cid:durableId="131892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3F8A"/>
    <w:rsid w:val="005E7EF3"/>
    <w:rsid w:val="00AA1D8D"/>
    <w:rsid w:val="00B47730"/>
    <w:rsid w:val="00CB0664"/>
    <w:rsid w:val="00CC289A"/>
    <w:rsid w:val="00D15666"/>
    <w:rsid w:val="00FA71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B5F144"/>
  <w14:defaultImageDpi w14:val="300"/>
  <w15:docId w15:val="{DA5B6378-F76C-474E-B1E1-300341DF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Mars03R .</cp:lastModifiedBy>
  <cp:revision>2</cp:revision>
  <dcterms:created xsi:type="dcterms:W3CDTF">2013-12-23T23:15:00Z</dcterms:created>
  <dcterms:modified xsi:type="dcterms:W3CDTF">2024-11-03T03:56:00Z</dcterms:modified>
  <cp:category/>
</cp:coreProperties>
</file>